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Relationship Agreement</w:t>
      </w:r>
    </w:p>
    <w:p>
      <w:r>
        <w:t>This Relationship Agreement ("Agreement") is made on {{agreementDate}}, between the following parties:</w:t>
      </w:r>
    </w:p>
    <w:p>
      <w:r>
        <w:t>- {{partyA}} ("First Party")</w:t>
      </w:r>
    </w:p>
    <w:p>
      <w:r>
        <w:t>- {{partyB}} ("Second Party")</w:t>
      </w:r>
    </w:p>
    <w:p>
      <w:r>
        <w:t>Collectively referred to as "the Parties".</w:t>
      </w:r>
    </w:p>
    <w:p>
      <w:pPr>
        <w:pStyle w:val="Heading2"/>
      </w:pPr>
      <w:r>
        <w:t>1. Purpose</w:t>
      </w:r>
    </w:p>
    <w:p>
      <w:r>
        <w:t>The purpose of this Agreement is to establish mutual understanding and outline the responsibilities of both Parties in the relationship.</w:t>
      </w:r>
    </w:p>
    <w:p>
      <w:pPr>
        <w:pStyle w:val="Heading2"/>
      </w:pPr>
      <w:r>
        <w:t>2. Terms of the Agreement</w:t>
      </w:r>
    </w:p>
    <w:p>
      <w:r>
        <w:t>This Agreement shall commence on {{startDate}} and remain in effect until {{endDate}}, unless terminated earlier by either Party as provided in this Agreement.</w:t>
      </w:r>
    </w:p>
    <w:p>
      <w:pPr>
        <w:pStyle w:val="Heading2"/>
      </w:pPr>
      <w:r>
        <w:t>3. Responsibilities</w:t>
      </w:r>
    </w:p>
    <w:p>
      <w:r>
        <w:t>{{partyA}} agrees to:</w:t>
      </w:r>
    </w:p>
    <w:p>
      <w:r>
        <w:t>- {{partyAResponsibility1}}</w:t>
      </w:r>
    </w:p>
    <w:p>
      <w:r>
        <w:t>- {{partyAResponsibility2}}</w:t>
      </w:r>
    </w:p>
    <w:p>
      <w:r>
        <w:t>{{partyB}} agrees to:</w:t>
      </w:r>
    </w:p>
    <w:p>
      <w:r>
        <w:t>- {{partyBResponsibility1}}</w:t>
      </w:r>
    </w:p>
    <w:p>
      <w:r>
        <w:t>- {{partyBResponsibility2}}</w:t>
      </w:r>
    </w:p>
    <w:p>
      <w:pPr>
        <w:pStyle w:val="Heading2"/>
      </w:pPr>
      <w:r>
        <w:t>4. Confidentiality</w:t>
      </w:r>
    </w:p>
    <w:p>
      <w:r>
        <w:t>Both Parties agree to keep all matters related to this Agreement confidential and not to disclose any information without prior consent from the other Party.</w:t>
      </w:r>
    </w:p>
    <w:p>
      <w:pPr>
        <w:pStyle w:val="Heading2"/>
      </w:pPr>
      <w:r>
        <w:t>5. Dispute Resolution</w:t>
      </w:r>
    </w:p>
    <w:p>
      <w:r>
        <w:t>Any disputes arising under this Agreement shall be resolved amicably through mutual discussion. If unresolved, the Parties agree to seek mediation.</w:t>
      </w:r>
    </w:p>
    <w:p>
      <w:pPr>
        <w:pStyle w:val="Heading2"/>
      </w:pPr>
      <w:r>
        <w:t>Signatures</w:t>
      </w:r>
    </w:p>
    <w:p>
      <w:r>
        <w:t>Signed on this {{signatureDate}} by:</w:t>
      </w:r>
    </w:p>
    <w:p>
      <w:r>
        <w:t xml:space="preserve">______________________________  </w:t>
        <w:br/>
        <w:t>{{partyA}}</w:t>
      </w:r>
    </w:p>
    <w:p>
      <w:r>
        <w:t xml:space="preserve">______________________________  </w:t>
        <w:br/>
        <w:t>{{partyB}}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